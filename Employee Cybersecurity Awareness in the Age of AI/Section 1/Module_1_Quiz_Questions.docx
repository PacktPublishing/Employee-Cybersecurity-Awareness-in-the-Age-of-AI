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1 Quiz: The Shift from Traditional to AI-Powered Threats</w:t>
      </w:r>
    </w:p>
    <w:p>
      <w:pPr>
        <w:pStyle w:val="ListNumber"/>
      </w:pPr>
      <w:r>
        <w:t>1. You receive a voice message on your work phone from someone who sounds exactly like your department head, urgently requesting a wire transfer to a new vendor. They mention a meeting you're aware of and use your name. What’s the best next step?</w:t>
      </w:r>
    </w:p>
    <w:p>
      <w:pPr>
        <w:pStyle w:val="ListBullet"/>
      </w:pPr>
      <w:r>
        <w:t>A) Approve the payment since they referenced a real meeting</w:t>
      </w:r>
    </w:p>
    <w:p>
      <w:pPr>
        <w:pStyle w:val="ListBullet"/>
      </w:pPr>
      <w:r>
        <w:t>B) Reply by voice confirming you’ll handle it right away</w:t>
      </w:r>
    </w:p>
    <w:p>
      <w:pPr>
        <w:pStyle w:val="ListBullet"/>
      </w:pPr>
      <w:r>
        <w:t>C) Call them back using the number in the voicemail</w:t>
      </w:r>
    </w:p>
    <w:p>
      <w:pPr>
        <w:pStyle w:val="ListBullet"/>
      </w:pPr>
      <w:r>
        <w:t>D) Pause and verify the request using a known internal contact method</w:t>
      </w:r>
    </w:p>
    <w:p>
      <w:pPr>
        <w:pStyle w:val="ListNumber"/>
      </w:pPr>
      <w:r>
        <w:t>2. An email lands in your inbox with your name, job title, and specific project details. It’s requesting a quick file upload for review. The writing is flawless, and the tone is professional. What’s the most security-aware move?</w:t>
      </w:r>
    </w:p>
    <w:p>
      <w:pPr>
        <w:pStyle w:val="ListBullet"/>
      </w:pPr>
      <w:r>
        <w:t>A) Review the signature and reply if the name matches someone familiar</w:t>
      </w:r>
    </w:p>
    <w:p>
      <w:pPr>
        <w:pStyle w:val="ListBullet"/>
      </w:pPr>
      <w:r>
        <w:t>B) Open the attachment or link since the details are clearly customized</w:t>
      </w:r>
    </w:p>
    <w:p>
      <w:pPr>
        <w:pStyle w:val="ListBullet"/>
      </w:pPr>
      <w:r>
        <w:t>C) Reply asking, “Is this really you?” to confirm identity</w:t>
      </w:r>
    </w:p>
    <w:p>
      <w:pPr>
        <w:pStyle w:val="ListBullet"/>
      </w:pPr>
      <w:r>
        <w:t>D) Cross-verify the request with the person through an independent channel</w:t>
      </w:r>
    </w:p>
    <w:p>
      <w:pPr>
        <w:pStyle w:val="ListNumber"/>
      </w:pPr>
      <w:r>
        <w:t>3. You overhear someone mention “AI-as-a-Service” in a team security briefing. What does that term usually refer to?</w:t>
      </w:r>
    </w:p>
    <w:p>
      <w:pPr>
        <w:pStyle w:val="ListBullet"/>
      </w:pPr>
      <w:r>
        <w:t>A) Companies using AI to improve software</w:t>
      </w:r>
    </w:p>
    <w:p>
      <w:pPr>
        <w:pStyle w:val="ListBullet"/>
      </w:pPr>
      <w:r>
        <w:t>B) AI tools made for HR and hiring</w:t>
      </w:r>
    </w:p>
    <w:p>
      <w:pPr>
        <w:pStyle w:val="ListBullet"/>
      </w:pPr>
      <w:r>
        <w:t>C) Criminals renting AI tools to run scams and attacks</w:t>
      </w:r>
    </w:p>
    <w:p>
      <w:pPr>
        <w:pStyle w:val="ListBullet"/>
      </w:pPr>
      <w:r>
        <w:t>D) Your organization’s approved AI chatbot</w:t>
      </w:r>
    </w:p>
    <w:p>
      <w:pPr>
        <w:pStyle w:val="ListNumber"/>
      </w:pPr>
      <w:r>
        <w:t>4. Which of the following might help you identify that a message is NOT truly AI-generated?</w:t>
      </w:r>
    </w:p>
    <w:p>
      <w:pPr>
        <w:pStyle w:val="ListBullet"/>
      </w:pPr>
      <w:r>
        <w:t>A) It’s written in awkward English with spelling errors</w:t>
      </w:r>
    </w:p>
    <w:p>
      <w:pPr>
        <w:pStyle w:val="ListBullet"/>
      </w:pPr>
      <w:r>
        <w:t>B) It includes company-specific project references</w:t>
      </w:r>
    </w:p>
    <w:p>
      <w:pPr>
        <w:pStyle w:val="ListBullet"/>
      </w:pPr>
      <w:r>
        <w:t>C) It mimics an internal tone and references your manager</w:t>
      </w:r>
    </w:p>
    <w:p>
      <w:pPr>
        <w:pStyle w:val="ListBullet"/>
      </w:pPr>
      <w:r>
        <w:t>D) It’s overly polite and uses complex sentence structures</w:t>
      </w:r>
    </w:p>
    <w:p>
      <w:pPr>
        <w:pStyle w:val="ListNumber"/>
      </w:pPr>
      <w:r>
        <w:t>5. Why is AI considered a “threat multiplier” when combined with IoT and cloud technologies?</w:t>
      </w:r>
    </w:p>
    <w:p>
      <w:pPr>
        <w:pStyle w:val="ListBullet"/>
      </w:pPr>
      <w:r>
        <w:t>A) It improves team collaboration across departments</w:t>
      </w:r>
    </w:p>
    <w:p>
      <w:pPr>
        <w:pStyle w:val="ListBullet"/>
      </w:pPr>
      <w:r>
        <w:t>B) It creates more job opportunities in tech</w:t>
      </w:r>
    </w:p>
    <w:p>
      <w:pPr>
        <w:pStyle w:val="ListBullet"/>
      </w:pPr>
      <w:r>
        <w:t>C) It expands potential attack surfaces through automation</w:t>
      </w:r>
    </w:p>
    <w:p>
      <w:pPr>
        <w:pStyle w:val="ListBullet"/>
      </w:pPr>
      <w:r>
        <w:t>D) It helps smart devices run more efficiently</w:t>
      </w:r>
    </w:p>
    <w:p>
      <w:pPr>
        <w:pStyle w:val="ListNumber"/>
      </w:pPr>
      <w:r>
        <w:t>6. Your coworker copies sensitive customer data into a free AI tool to generate a presentation summary. They say it’s “just internal.” What would be the right thing to do?</w:t>
      </w:r>
    </w:p>
    <w:p>
      <w:pPr>
        <w:pStyle w:val="ListBullet"/>
      </w:pPr>
      <w:r>
        <w:t>A) Let it go—they’re trying to work more efficiently</w:t>
      </w:r>
    </w:p>
    <w:p>
      <w:pPr>
        <w:pStyle w:val="ListBullet"/>
      </w:pPr>
      <w:r>
        <w:t>B) Ask them to clear it with IT before using such tools again</w:t>
      </w:r>
    </w:p>
    <w:p>
      <w:pPr>
        <w:pStyle w:val="ListBullet"/>
      </w:pPr>
      <w:r>
        <w:t>C) Suggest using the same tool but with only anonymized data</w:t>
      </w:r>
    </w:p>
    <w:p>
      <w:pPr>
        <w:pStyle w:val="ListBullet"/>
      </w:pPr>
      <w:r>
        <w:t>D) Report the behavior discreetly to your data/privacy lead</w:t>
      </w:r>
    </w:p>
    <w:p>
      <w:pPr>
        <w:pStyle w:val="ListNumber"/>
      </w:pPr>
      <w:r>
        <w:t>7. An AI system is used to send thousands of phishing messages, each customized with real company names and employee roles. This is an example of:</w:t>
      </w:r>
    </w:p>
    <w:p>
      <w:pPr>
        <w:pStyle w:val="ListBullet"/>
      </w:pPr>
      <w:r>
        <w:t>A) Traditional phishing</w:t>
      </w:r>
    </w:p>
    <w:p>
      <w:pPr>
        <w:pStyle w:val="ListBullet"/>
      </w:pPr>
      <w:r>
        <w:t>B) Human error</w:t>
      </w:r>
    </w:p>
    <w:p>
      <w:pPr>
        <w:pStyle w:val="ListBullet"/>
      </w:pPr>
      <w:r>
        <w:t>C) AI-driven personalization and scale</w:t>
      </w:r>
    </w:p>
    <w:p>
      <w:pPr>
        <w:pStyle w:val="ListBullet"/>
      </w:pPr>
      <w:r>
        <w:t>D) A harmless marketing bot</w:t>
      </w:r>
    </w:p>
    <w:p>
      <w:pPr>
        <w:pStyle w:val="ListNumber"/>
      </w:pPr>
      <w:r>
        <w:t>8. Your teammate receives a calendar invite from “Head of Legal” with a video message about an urgent compliance review. The video looks real, but the tone feels off. What should you advise?</w:t>
      </w:r>
    </w:p>
    <w:p>
      <w:pPr>
        <w:pStyle w:val="ListBullet"/>
      </w:pPr>
      <w:r>
        <w:t>A) Proceed carefully—it’s likely a real initiative</w:t>
      </w:r>
    </w:p>
    <w:p>
      <w:pPr>
        <w:pStyle w:val="ListBullet"/>
      </w:pPr>
      <w:r>
        <w:t>B) Reply to the invite and ask for more context</w:t>
      </w:r>
    </w:p>
    <w:p>
      <w:pPr>
        <w:pStyle w:val="ListBullet"/>
      </w:pPr>
      <w:r>
        <w:t>C) Share the video internally and ask for opinions</w:t>
      </w:r>
    </w:p>
    <w:p>
      <w:pPr>
        <w:pStyle w:val="ListBullet"/>
      </w:pPr>
      <w:r>
        <w:t>D) Verify the meeting request independently with Legal or a manager</w:t>
      </w:r>
    </w:p>
    <w:p>
      <w:pPr>
        <w:pStyle w:val="ListNumber"/>
      </w:pPr>
      <w:r>
        <w:t>9. Why are traditional spam filters often ineffective against AI-generated phishing?</w:t>
      </w:r>
    </w:p>
    <w:p>
      <w:pPr>
        <w:pStyle w:val="ListBullet"/>
      </w:pPr>
      <w:r>
        <w:t>A) AI content is too long to be scanned</w:t>
      </w:r>
    </w:p>
    <w:p>
      <w:pPr>
        <w:pStyle w:val="ListBullet"/>
      </w:pPr>
      <w:r>
        <w:t>B) AI messages are poorly written and get ignored</w:t>
      </w:r>
    </w:p>
    <w:p>
      <w:pPr>
        <w:pStyle w:val="ListBullet"/>
      </w:pPr>
      <w:r>
        <w:t>C) AI-generated emails mimic human tone and avoid obvious red flags</w:t>
      </w:r>
    </w:p>
    <w:p>
      <w:pPr>
        <w:pStyle w:val="ListBullet"/>
      </w:pPr>
      <w:r>
        <w:t>D) Spam filters are no longer supported by most email providers</w:t>
      </w:r>
    </w:p>
    <w:p>
      <w:pPr>
        <w:pStyle w:val="ListNumber"/>
      </w:pPr>
      <w:r>
        <w:t>10. What is the most important mindset shift employees must adopt to stay safe in the age of AI-driven threats?</w:t>
      </w:r>
    </w:p>
    <w:p>
      <w:pPr>
        <w:pStyle w:val="ListBullet"/>
      </w:pPr>
      <w:r>
        <w:t>A) Let IT handle anything suspicious</w:t>
      </w:r>
    </w:p>
    <w:p>
      <w:pPr>
        <w:pStyle w:val="ListBullet"/>
      </w:pPr>
      <w:r>
        <w:t>B) Assume anything familiar is safe</w:t>
      </w:r>
    </w:p>
    <w:p>
      <w:pPr>
        <w:pStyle w:val="ListBullet"/>
      </w:pPr>
      <w:r>
        <w:t>C) Be fast in reacting to all messages</w:t>
      </w:r>
    </w:p>
    <w:p>
      <w:pPr>
        <w:pStyle w:val="ListBullet"/>
      </w:pPr>
      <w:r>
        <w:t>D) Stay alert, slow down, and verify everything—even if it seems normal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D7217C-7695-410B-8AFF-6BB5484F60A2}"/>
</file>

<file path=customXml/itemProps3.xml><?xml version="1.0" encoding="utf-8"?>
<ds:datastoreItem xmlns:ds="http://schemas.openxmlformats.org/officeDocument/2006/customXml" ds:itemID="{97978E73-F26E-48E1-9A0B-4CA6828C2738}"/>
</file>

<file path=customXml/itemProps4.xml><?xml version="1.0" encoding="utf-8"?>
<ds:datastoreItem xmlns:ds="http://schemas.openxmlformats.org/officeDocument/2006/customXml" ds:itemID="{4590FBA8-8162-48E5-8743-FCD3E92F4F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