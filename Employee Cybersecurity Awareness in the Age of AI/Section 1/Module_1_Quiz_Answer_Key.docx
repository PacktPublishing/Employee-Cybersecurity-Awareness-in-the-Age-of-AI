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1 Quiz Answer Key</w:t>
      </w:r>
    </w:p>
    <w:p>
      <w:r>
        <w:t>1. D</w:t>
      </w:r>
    </w:p>
    <w:p>
      <w:r>
        <w:t>2. D</w:t>
      </w:r>
    </w:p>
    <w:p>
      <w:r>
        <w:t>3. C</w:t>
      </w:r>
    </w:p>
    <w:p>
      <w:r>
        <w:t>4. A</w:t>
      </w:r>
    </w:p>
    <w:p>
      <w:r>
        <w:t>5. C</w:t>
      </w:r>
    </w:p>
    <w:p>
      <w:r>
        <w:t>6. D</w:t>
      </w:r>
    </w:p>
    <w:p>
      <w:r>
        <w:t>7. C</w:t>
      </w:r>
    </w:p>
    <w:p>
      <w:r>
        <w:t>8. D</w:t>
      </w:r>
    </w:p>
    <w:p>
      <w:r>
        <w:t>9. C</w:t>
      </w:r>
    </w:p>
    <w:p>
      <w:r>
        <w:t>10.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0A2EA3-029E-4593-BCF9-81604ADFEF23}"/>
</file>

<file path=customXml/itemProps3.xml><?xml version="1.0" encoding="utf-8"?>
<ds:datastoreItem xmlns:ds="http://schemas.openxmlformats.org/officeDocument/2006/customXml" ds:itemID="{F25A3AAD-C2D4-4923-A9CD-D5E54D69B5D6}"/>
</file>

<file path=customXml/itemProps4.xml><?xml version="1.0" encoding="utf-8"?>
<ds:datastoreItem xmlns:ds="http://schemas.openxmlformats.org/officeDocument/2006/customXml" ds:itemID="{20ABE118-E9D5-40C1-8077-60655B9D6D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